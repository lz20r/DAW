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21557" w14:textId="77777777" w:rsidR="00FE5806" w:rsidRPr="00372CAA" w:rsidRDefault="00372CAA">
      <w:pPr>
        <w:pStyle w:val="Ttulo"/>
        <w:rPr>
          <w:lang w:val="es-ES"/>
        </w:rPr>
      </w:pPr>
      <w:r w:rsidRPr="00372CAA">
        <w:rPr>
          <w:lang w:val="es-ES"/>
        </w:rPr>
        <w:t>Prototipo para Venta de Hostings</w:t>
      </w:r>
    </w:p>
    <w:p w14:paraId="38496C8B" w14:textId="77777777" w:rsidR="00FE5806" w:rsidRPr="00372CAA" w:rsidRDefault="00372CAA">
      <w:pPr>
        <w:pStyle w:val="Ttulo1"/>
        <w:rPr>
          <w:lang w:val="es-ES"/>
        </w:rPr>
      </w:pPr>
      <w:r w:rsidRPr="00372CAA">
        <w:rPr>
          <w:lang w:val="es-ES"/>
        </w:rPr>
        <w:t>1. Estructura General del Prototipo</w:t>
      </w:r>
    </w:p>
    <w:p w14:paraId="73D5E457" w14:textId="77777777" w:rsidR="00FE5806" w:rsidRPr="00372CAA" w:rsidRDefault="00372CAA">
      <w:pPr>
        <w:pStyle w:val="Ttulo2"/>
        <w:rPr>
          <w:lang w:val="es-ES"/>
        </w:rPr>
      </w:pPr>
      <w:r w:rsidRPr="00372CAA">
        <w:rPr>
          <w:lang w:val="es-ES"/>
        </w:rPr>
        <w:t>1.1 Páginas Principales:</w:t>
      </w:r>
    </w:p>
    <w:p w14:paraId="6FA5C142" w14:textId="77777777" w:rsidR="00FE5806" w:rsidRPr="00372CAA" w:rsidRDefault="00372CAA">
      <w:pPr>
        <w:rPr>
          <w:lang w:val="es-ES"/>
        </w:rPr>
      </w:pPr>
      <w:r w:rsidRPr="00372CAA">
        <w:rPr>
          <w:lang w:val="es-ES"/>
        </w:rPr>
        <w:t>• Página de inicio (Home): Descripción breve del servicio, características destacadas y una llamada a la acción (CTA).</w:t>
      </w:r>
    </w:p>
    <w:p w14:paraId="44F3F14B" w14:textId="77777777" w:rsidR="00FE5806" w:rsidRPr="00372CAA" w:rsidRDefault="00372CAA">
      <w:pPr>
        <w:rPr>
          <w:lang w:val="es-ES"/>
        </w:rPr>
      </w:pPr>
      <w:r w:rsidRPr="00372CAA">
        <w:rPr>
          <w:lang w:val="es-ES"/>
        </w:rPr>
        <w:t xml:space="preserve">• Planes de Hosting (Pricing): Lista de </w:t>
      </w:r>
      <w:r w:rsidRPr="00372CAA">
        <w:rPr>
          <w:lang w:val="es-ES"/>
        </w:rPr>
        <w:t>los diferentes planes de hosting con precios y características.</w:t>
      </w:r>
    </w:p>
    <w:p w14:paraId="5D7CAEE0" w14:textId="77777777" w:rsidR="00FE5806" w:rsidRPr="00372CAA" w:rsidRDefault="00372CAA">
      <w:pPr>
        <w:rPr>
          <w:lang w:val="es-ES"/>
        </w:rPr>
      </w:pPr>
      <w:r w:rsidRPr="00372CAA">
        <w:rPr>
          <w:lang w:val="es-ES"/>
        </w:rPr>
        <w:t>• Registro/Iniciar sesión: Formulario para crear una cuenta o acceder a una existente.</w:t>
      </w:r>
    </w:p>
    <w:p w14:paraId="134D9F0B" w14:textId="77777777" w:rsidR="00FE5806" w:rsidRPr="00372CAA" w:rsidRDefault="00372CAA">
      <w:pPr>
        <w:rPr>
          <w:lang w:val="es-ES"/>
        </w:rPr>
      </w:pPr>
      <w:r w:rsidRPr="00372CAA">
        <w:rPr>
          <w:lang w:val="es-ES"/>
        </w:rPr>
        <w:t>• Panel de Cliente: Permite a los usuarios gestionar sus servicios de hosting, ver facturas, etc.</w:t>
      </w:r>
    </w:p>
    <w:p w14:paraId="23DB3068" w14:textId="77777777" w:rsidR="00FE5806" w:rsidRPr="00372CAA" w:rsidRDefault="00372CAA">
      <w:pPr>
        <w:rPr>
          <w:lang w:val="es-ES"/>
        </w:rPr>
      </w:pPr>
      <w:r w:rsidRPr="00372CAA">
        <w:rPr>
          <w:lang w:val="es-ES"/>
        </w:rPr>
        <w:t>• Contacto: Página con un formulario de contacto y detalles de soporte.</w:t>
      </w:r>
    </w:p>
    <w:p w14:paraId="2ADCBD3B" w14:textId="77777777" w:rsidR="00FE5806" w:rsidRPr="00372CAA" w:rsidRDefault="00372CAA">
      <w:pPr>
        <w:pStyle w:val="Ttulo2"/>
        <w:rPr>
          <w:lang w:val="es-ES"/>
        </w:rPr>
      </w:pPr>
      <w:r w:rsidRPr="00372CAA">
        <w:rPr>
          <w:lang w:val="es-ES"/>
        </w:rPr>
        <w:t>1.2 Backend Funcionalidades:</w:t>
      </w:r>
    </w:p>
    <w:p w14:paraId="715443CB" w14:textId="77777777" w:rsidR="00FE5806" w:rsidRPr="00372CAA" w:rsidRDefault="00372CAA">
      <w:pPr>
        <w:rPr>
          <w:lang w:val="es-ES"/>
        </w:rPr>
      </w:pPr>
      <w:r w:rsidRPr="00372CAA">
        <w:rPr>
          <w:lang w:val="es-ES"/>
        </w:rPr>
        <w:t>• Gestión de Usuarios: Registro, inicio de sesión, recuperación de contraseña.</w:t>
      </w:r>
    </w:p>
    <w:p w14:paraId="48B9A7E6" w14:textId="77777777" w:rsidR="00FE5806" w:rsidRPr="00372CAA" w:rsidRDefault="00372CAA">
      <w:pPr>
        <w:rPr>
          <w:lang w:val="es-ES"/>
        </w:rPr>
      </w:pPr>
      <w:r w:rsidRPr="00372CAA">
        <w:rPr>
          <w:lang w:val="es-ES"/>
        </w:rPr>
        <w:t>• Gestión de Planes de Hosting: Crear, editar, eliminar planes de hosting.</w:t>
      </w:r>
    </w:p>
    <w:p w14:paraId="156B04CA" w14:textId="77777777" w:rsidR="00FE5806" w:rsidRPr="00372CAA" w:rsidRDefault="00372CAA">
      <w:pPr>
        <w:rPr>
          <w:lang w:val="es-ES"/>
        </w:rPr>
      </w:pPr>
      <w:r w:rsidRPr="00372CAA">
        <w:rPr>
          <w:lang w:val="es-ES"/>
        </w:rPr>
        <w:t>• Procesamiento de Pagos: Integración con pasarelas de pago como PayPal o Stripe.</w:t>
      </w:r>
    </w:p>
    <w:p w14:paraId="45A371E1" w14:textId="77777777" w:rsidR="00FE5806" w:rsidRPr="00372CAA" w:rsidRDefault="00372CAA">
      <w:pPr>
        <w:rPr>
          <w:lang w:val="es-ES"/>
        </w:rPr>
      </w:pPr>
      <w:r w:rsidRPr="00372CAA">
        <w:rPr>
          <w:lang w:val="es-ES"/>
        </w:rPr>
        <w:t>• Sistema de Soporte: Tickets de soporte para que los clientes puedan resolver problemas.</w:t>
      </w:r>
    </w:p>
    <w:p w14:paraId="2A549CEE" w14:textId="77777777" w:rsidR="00FE5806" w:rsidRPr="00372CAA" w:rsidRDefault="00372CAA">
      <w:pPr>
        <w:rPr>
          <w:lang w:val="es-ES"/>
        </w:rPr>
      </w:pPr>
      <w:r w:rsidRPr="00372CAA">
        <w:rPr>
          <w:lang w:val="es-ES"/>
        </w:rPr>
        <w:t>• Facturación: Generación de facturas automáticas mensuales o anuales según el plan.</w:t>
      </w:r>
    </w:p>
    <w:p w14:paraId="0B152849" w14:textId="77777777" w:rsidR="00FE5806" w:rsidRPr="00372CAA" w:rsidRDefault="00372CAA">
      <w:pPr>
        <w:pStyle w:val="Ttulo1"/>
        <w:rPr>
          <w:lang w:val="es-ES"/>
        </w:rPr>
      </w:pPr>
      <w:r w:rsidRPr="00372CAA">
        <w:rPr>
          <w:lang w:val="es-ES"/>
        </w:rPr>
        <w:t>2. Detalle de las Páginas</w:t>
      </w:r>
    </w:p>
    <w:p w14:paraId="45B7397B" w14:textId="77777777" w:rsidR="00FE5806" w:rsidRPr="00372CAA" w:rsidRDefault="00372CAA">
      <w:pPr>
        <w:pStyle w:val="Ttulo2"/>
        <w:rPr>
          <w:lang w:val="es-ES"/>
        </w:rPr>
      </w:pPr>
      <w:r w:rsidRPr="00372CAA">
        <w:rPr>
          <w:lang w:val="es-ES"/>
        </w:rPr>
        <w:t>2.1 Página de Inicio:</w:t>
      </w:r>
    </w:p>
    <w:p w14:paraId="21251008" w14:textId="77777777" w:rsidR="00FE5806" w:rsidRPr="00372CAA" w:rsidRDefault="00372CAA">
      <w:pPr>
        <w:rPr>
          <w:lang w:val="es-ES"/>
        </w:rPr>
      </w:pPr>
      <w:r w:rsidRPr="00372CAA">
        <w:rPr>
          <w:lang w:val="es-ES"/>
        </w:rPr>
        <w:t>Elementos clave:</w:t>
      </w:r>
    </w:p>
    <w:p w14:paraId="25E4CF69" w14:textId="77777777" w:rsidR="00FE5806" w:rsidRPr="00372CAA" w:rsidRDefault="00372CAA">
      <w:pPr>
        <w:rPr>
          <w:lang w:val="es-ES"/>
        </w:rPr>
      </w:pPr>
      <w:r w:rsidRPr="00372CAA">
        <w:rPr>
          <w:lang w:val="es-ES"/>
        </w:rPr>
        <w:t>• Header con el menú de navegación: Inicio, Planes, Registro, Iniciar sesión.</w:t>
      </w:r>
    </w:p>
    <w:p w14:paraId="55F5B414" w14:textId="77777777" w:rsidR="00FE5806" w:rsidRPr="00372CAA" w:rsidRDefault="00372CAA">
      <w:pPr>
        <w:rPr>
          <w:lang w:val="es-ES"/>
        </w:rPr>
      </w:pPr>
      <w:r w:rsidRPr="00372CAA">
        <w:rPr>
          <w:lang w:val="es-ES"/>
        </w:rPr>
        <w:t>• Sección "Hero" con texto sobre la empresa y el servicio de hosting.</w:t>
      </w:r>
    </w:p>
    <w:p w14:paraId="4E0A414D" w14:textId="77777777" w:rsidR="00FE5806" w:rsidRPr="00372CAA" w:rsidRDefault="00372CAA">
      <w:pPr>
        <w:rPr>
          <w:lang w:val="es-ES"/>
        </w:rPr>
      </w:pPr>
      <w:r w:rsidRPr="00372CAA">
        <w:rPr>
          <w:lang w:val="es-ES"/>
        </w:rPr>
        <w:t>• Llamada a la acción: "Contrata tu hosting ahora".</w:t>
      </w:r>
    </w:p>
    <w:p w14:paraId="7A77FF3C" w14:textId="77777777" w:rsidR="00FE5806" w:rsidRPr="00372CAA" w:rsidRDefault="00372CAA">
      <w:pPr>
        <w:rPr>
          <w:lang w:val="es-ES"/>
        </w:rPr>
      </w:pPr>
      <w:r w:rsidRPr="00372CAA">
        <w:rPr>
          <w:lang w:val="es-ES"/>
        </w:rPr>
        <w:t>• Testimonios de clientes, logos de confianza, y una lista rápida de beneficios.</w:t>
      </w:r>
    </w:p>
    <w:p w14:paraId="68879FF3" w14:textId="77777777" w:rsidR="00FE5806" w:rsidRPr="00372CAA" w:rsidRDefault="00372CAA">
      <w:pPr>
        <w:rPr>
          <w:lang w:val="es-ES"/>
        </w:rPr>
      </w:pPr>
      <w:r w:rsidRPr="00372CAA">
        <w:rPr>
          <w:lang w:val="es-ES"/>
        </w:rPr>
        <w:t>Ejemplo de contenido:</w:t>
      </w:r>
    </w:p>
    <w:p w14:paraId="3610108F" w14:textId="77777777" w:rsidR="00FE5806" w:rsidRPr="00372CAA" w:rsidRDefault="00372CAA">
      <w:pPr>
        <w:rPr>
          <w:lang w:val="es-ES"/>
        </w:rPr>
      </w:pPr>
      <w:r w:rsidRPr="00372CAA">
        <w:rPr>
          <w:lang w:val="es-ES"/>
        </w:rPr>
        <w:t>¡El mejor hosting para tu sitio web!</w:t>
      </w:r>
    </w:p>
    <w:p w14:paraId="21580B47" w14:textId="77777777" w:rsidR="00FE5806" w:rsidRPr="00372CAA" w:rsidRDefault="00372CAA">
      <w:pPr>
        <w:rPr>
          <w:lang w:val="es-ES"/>
        </w:rPr>
      </w:pPr>
      <w:r w:rsidRPr="00372CAA">
        <w:rPr>
          <w:lang w:val="es-ES"/>
        </w:rPr>
        <w:lastRenderedPageBreak/>
        <w:t>Rápido, seguro y asequible. ¡Empezar es fácil!</w:t>
      </w:r>
    </w:p>
    <w:p w14:paraId="49B567A7" w14:textId="77777777" w:rsidR="00FE5806" w:rsidRPr="00372CAA" w:rsidRDefault="00372CAA">
      <w:pPr>
        <w:rPr>
          <w:lang w:val="es-ES"/>
        </w:rPr>
      </w:pPr>
      <w:r w:rsidRPr="00372CAA">
        <w:rPr>
          <w:lang w:val="es-ES"/>
        </w:rPr>
        <w:t>[Ver planes de hosting] [Empezar gratis]</w:t>
      </w:r>
    </w:p>
    <w:p w14:paraId="4F5648BC" w14:textId="77777777" w:rsidR="00FE5806" w:rsidRPr="00372CAA" w:rsidRDefault="00372CAA">
      <w:pPr>
        <w:pStyle w:val="Ttulo2"/>
        <w:rPr>
          <w:lang w:val="es-ES"/>
        </w:rPr>
      </w:pPr>
      <w:r w:rsidRPr="00372CAA">
        <w:rPr>
          <w:lang w:val="es-ES"/>
        </w:rPr>
        <w:t>2.2 Página de Planes de Hosting:</w:t>
      </w:r>
    </w:p>
    <w:p w14:paraId="3C3130AF" w14:textId="77777777" w:rsidR="00FE5806" w:rsidRPr="00372CAA" w:rsidRDefault="00372CAA">
      <w:pPr>
        <w:rPr>
          <w:lang w:val="es-ES"/>
        </w:rPr>
      </w:pPr>
      <w:r w:rsidRPr="00372CAA">
        <w:rPr>
          <w:lang w:val="es-ES"/>
        </w:rPr>
        <w:t>Elementos clave:</w:t>
      </w:r>
    </w:p>
    <w:p w14:paraId="462581FD" w14:textId="77777777" w:rsidR="00FE5806" w:rsidRPr="00372CAA" w:rsidRDefault="00372CAA">
      <w:pPr>
        <w:rPr>
          <w:lang w:val="es-ES"/>
        </w:rPr>
      </w:pPr>
      <w:r w:rsidRPr="00372CAA">
        <w:rPr>
          <w:lang w:val="es-ES"/>
        </w:rPr>
        <w:t>• Tres columnas o más, cada una representando un plan.</w:t>
      </w:r>
    </w:p>
    <w:p w14:paraId="27F8ADA3" w14:textId="77777777" w:rsidR="00FE5806" w:rsidRPr="00372CAA" w:rsidRDefault="00372CAA">
      <w:pPr>
        <w:rPr>
          <w:lang w:val="es-ES"/>
        </w:rPr>
      </w:pPr>
      <w:r w:rsidRPr="00372CAA">
        <w:rPr>
          <w:lang w:val="es-ES"/>
        </w:rPr>
        <w:t>• Plan básico, medio y premium.</w:t>
      </w:r>
    </w:p>
    <w:p w14:paraId="0A2A212E" w14:textId="77777777" w:rsidR="00FE5806" w:rsidRPr="00372CAA" w:rsidRDefault="00372CAA">
      <w:pPr>
        <w:rPr>
          <w:lang w:val="es-ES"/>
        </w:rPr>
      </w:pPr>
      <w:r w:rsidRPr="00372CAA">
        <w:rPr>
          <w:lang w:val="es-ES"/>
        </w:rPr>
        <w:t>• Características por cada plan: espacio en disco, ancho de banda, cuentas de correo, etc.</w:t>
      </w:r>
    </w:p>
    <w:p w14:paraId="0D47A8D2" w14:textId="77777777" w:rsidR="00FE5806" w:rsidRPr="00372CAA" w:rsidRDefault="00372CAA">
      <w:pPr>
        <w:rPr>
          <w:lang w:val="es-ES"/>
        </w:rPr>
      </w:pPr>
      <w:r w:rsidRPr="00372CAA">
        <w:rPr>
          <w:lang w:val="es-ES"/>
        </w:rPr>
        <w:t>• Botones para comprar o elegir cada plan.</w:t>
      </w:r>
    </w:p>
    <w:p w14:paraId="1124423B" w14:textId="77777777" w:rsidR="00FE5806" w:rsidRPr="00372CAA" w:rsidRDefault="00372CAA">
      <w:pPr>
        <w:rPr>
          <w:lang w:val="es-ES"/>
        </w:rPr>
      </w:pPr>
      <w:r w:rsidRPr="00372CAA">
        <w:rPr>
          <w:lang w:val="es-ES"/>
        </w:rPr>
        <w:t>Ejemplo:</w:t>
      </w:r>
    </w:p>
    <w:p w14:paraId="370D7EEA" w14:textId="77777777" w:rsidR="00FE5806" w:rsidRPr="00372CAA" w:rsidRDefault="00372CAA">
      <w:pPr>
        <w:rPr>
          <w:lang w:val="es-ES"/>
        </w:rPr>
      </w:pPr>
      <w:r w:rsidRPr="00372CAA">
        <w:rPr>
          <w:lang w:val="es-ES"/>
        </w:rPr>
        <w:t>| Plan         | Básico          | Avanzado        | Premium        |</w:t>
      </w:r>
      <w:r w:rsidRPr="00372CAA">
        <w:rPr>
          <w:lang w:val="es-ES"/>
        </w:rPr>
        <w:br/>
        <w:t>|--------------|-----------------|-----------------|----------------|</w:t>
      </w:r>
      <w:r w:rsidRPr="00372CAA">
        <w:rPr>
          <w:lang w:val="es-ES"/>
        </w:rPr>
        <w:br/>
        <w:t>| **Precio**   | $5/mes          | $10/mes         | $20/mes        |</w:t>
      </w:r>
      <w:r w:rsidRPr="00372CAA">
        <w:rPr>
          <w:lang w:val="es-ES"/>
        </w:rPr>
        <w:br/>
        <w:t>| Espacio      | 10 GB           | 50 GB           | 100 GB         |</w:t>
      </w:r>
      <w:r w:rsidRPr="00372CAA">
        <w:rPr>
          <w:lang w:val="es-ES"/>
        </w:rPr>
        <w:br/>
        <w:t>| Bandwidth    | Ilimitado       | Ilimitado       | Ilimitado      |</w:t>
      </w:r>
      <w:r w:rsidRPr="00372CAA">
        <w:rPr>
          <w:lang w:val="es-ES"/>
        </w:rPr>
        <w:br/>
        <w:t>| Cuentas      | 5               | 10              | Ilimitadas     |</w:t>
      </w:r>
      <w:r w:rsidRPr="00372CAA">
        <w:rPr>
          <w:lang w:val="es-ES"/>
        </w:rPr>
        <w:br/>
        <w:t>| **CTA**      | [Elegir]        | [Elegir]        | [Elegir]       |</w:t>
      </w:r>
    </w:p>
    <w:p w14:paraId="1BCABAAA" w14:textId="77777777" w:rsidR="00FE5806" w:rsidRPr="00372CAA" w:rsidRDefault="00372CAA">
      <w:pPr>
        <w:pStyle w:val="Ttulo2"/>
        <w:rPr>
          <w:lang w:val="es-ES"/>
        </w:rPr>
      </w:pPr>
      <w:r w:rsidRPr="00372CAA">
        <w:rPr>
          <w:lang w:val="es-ES"/>
        </w:rPr>
        <w:t>2.3 Registro e Inicio de Sesión:</w:t>
      </w:r>
    </w:p>
    <w:p w14:paraId="4B67D590" w14:textId="77777777" w:rsidR="00FE5806" w:rsidRPr="00372CAA" w:rsidRDefault="00372CAA">
      <w:pPr>
        <w:rPr>
          <w:lang w:val="es-ES"/>
        </w:rPr>
      </w:pPr>
      <w:r w:rsidRPr="00372CAA">
        <w:rPr>
          <w:lang w:val="es-ES"/>
        </w:rPr>
        <w:t>Elementos clave:</w:t>
      </w:r>
    </w:p>
    <w:p w14:paraId="6978CBED" w14:textId="77777777" w:rsidR="00FE5806" w:rsidRPr="00372CAA" w:rsidRDefault="00372CAA">
      <w:pPr>
        <w:rPr>
          <w:lang w:val="es-ES"/>
        </w:rPr>
      </w:pPr>
      <w:r w:rsidRPr="00372CAA">
        <w:rPr>
          <w:lang w:val="es-ES"/>
        </w:rPr>
        <w:t>• Formulario de registro para nuevos usuarios con los campos: nombre, correo, contraseña.</w:t>
      </w:r>
    </w:p>
    <w:p w14:paraId="5A344266" w14:textId="77777777" w:rsidR="00FE5806" w:rsidRPr="00372CAA" w:rsidRDefault="00372CAA">
      <w:pPr>
        <w:rPr>
          <w:lang w:val="es-ES"/>
        </w:rPr>
      </w:pPr>
      <w:r w:rsidRPr="00372CAA">
        <w:rPr>
          <w:lang w:val="es-ES"/>
        </w:rPr>
        <w:t>• Formulario de inicio de sesión con correo y contraseña.</w:t>
      </w:r>
    </w:p>
    <w:p w14:paraId="21E43433" w14:textId="77777777" w:rsidR="00FE5806" w:rsidRPr="00372CAA" w:rsidRDefault="00372CAA">
      <w:pPr>
        <w:rPr>
          <w:lang w:val="es-ES"/>
        </w:rPr>
      </w:pPr>
      <w:r w:rsidRPr="00372CAA">
        <w:rPr>
          <w:lang w:val="es-ES"/>
        </w:rPr>
        <w:t>• Opción de "Olvidé mi contraseña".</w:t>
      </w:r>
    </w:p>
    <w:p w14:paraId="4AB346A4" w14:textId="77777777" w:rsidR="00FE5806" w:rsidRPr="00372CAA" w:rsidRDefault="00372CAA">
      <w:pPr>
        <w:pStyle w:val="Ttulo2"/>
        <w:rPr>
          <w:lang w:val="es-ES"/>
        </w:rPr>
      </w:pPr>
      <w:r w:rsidRPr="00372CAA">
        <w:rPr>
          <w:lang w:val="es-ES"/>
        </w:rPr>
        <w:t>2.4 Panel del Cliente:</w:t>
      </w:r>
    </w:p>
    <w:p w14:paraId="5AA9F1AB" w14:textId="77777777" w:rsidR="00FE5806" w:rsidRPr="00372CAA" w:rsidRDefault="00372CAA">
      <w:pPr>
        <w:rPr>
          <w:lang w:val="es-ES"/>
        </w:rPr>
      </w:pPr>
      <w:r w:rsidRPr="00372CAA">
        <w:rPr>
          <w:lang w:val="es-ES"/>
        </w:rPr>
        <w:t>Elementos clave:</w:t>
      </w:r>
    </w:p>
    <w:p w14:paraId="44A92322" w14:textId="77777777" w:rsidR="00FE5806" w:rsidRPr="00372CAA" w:rsidRDefault="00372CAA">
      <w:pPr>
        <w:rPr>
          <w:lang w:val="es-ES"/>
        </w:rPr>
      </w:pPr>
      <w:r w:rsidRPr="00372CAA">
        <w:rPr>
          <w:lang w:val="es-ES"/>
        </w:rPr>
        <w:t>• Sección "Mis Servicios": Lista de los planes activos con opción de renovarlos o cancelarlos.</w:t>
      </w:r>
    </w:p>
    <w:p w14:paraId="27B5AC6A" w14:textId="77777777" w:rsidR="00FE5806" w:rsidRPr="00372CAA" w:rsidRDefault="00372CAA">
      <w:pPr>
        <w:rPr>
          <w:lang w:val="es-ES"/>
        </w:rPr>
      </w:pPr>
      <w:r w:rsidRPr="00372CAA">
        <w:rPr>
          <w:lang w:val="es-ES"/>
        </w:rPr>
        <w:t>• "Facturas": Historial de pagos y opción de descargar facturas.</w:t>
      </w:r>
    </w:p>
    <w:p w14:paraId="7FA428E8" w14:textId="77777777" w:rsidR="00FE5806" w:rsidRPr="00372CAA" w:rsidRDefault="00372CAA">
      <w:pPr>
        <w:rPr>
          <w:lang w:val="es-ES"/>
        </w:rPr>
      </w:pPr>
      <w:r w:rsidRPr="00372CAA">
        <w:rPr>
          <w:lang w:val="es-ES"/>
        </w:rPr>
        <w:t>• "Soporte": Crear y ver el estado de tickets de soporte.</w:t>
      </w:r>
    </w:p>
    <w:p w14:paraId="57C25AA5" w14:textId="77777777" w:rsidR="00FE5806" w:rsidRPr="00372CAA" w:rsidRDefault="00372CAA">
      <w:pPr>
        <w:pStyle w:val="Ttulo1"/>
        <w:rPr>
          <w:lang w:val="es-ES"/>
        </w:rPr>
      </w:pPr>
      <w:r w:rsidRPr="00372CAA">
        <w:rPr>
          <w:lang w:val="es-ES"/>
        </w:rPr>
        <w:t>3. Backend</w:t>
      </w:r>
    </w:p>
    <w:p w14:paraId="561C4A46" w14:textId="77777777" w:rsidR="00FE5806" w:rsidRPr="00372CAA" w:rsidRDefault="00372CAA">
      <w:pPr>
        <w:pStyle w:val="Ttulo2"/>
        <w:rPr>
          <w:lang w:val="es-ES"/>
        </w:rPr>
      </w:pPr>
      <w:r w:rsidRPr="00372CAA">
        <w:rPr>
          <w:lang w:val="es-ES"/>
        </w:rPr>
        <w:t>3.1 Gestión de Usuarios:</w:t>
      </w:r>
    </w:p>
    <w:p w14:paraId="165A5392" w14:textId="77777777" w:rsidR="00FE5806" w:rsidRPr="00372CAA" w:rsidRDefault="00372CAA">
      <w:pPr>
        <w:rPr>
          <w:lang w:val="es-ES"/>
        </w:rPr>
      </w:pPr>
      <w:r w:rsidRPr="00372CAA">
        <w:rPr>
          <w:lang w:val="es-ES"/>
        </w:rPr>
        <w:t>• Registro: Guardar datos en una base de datos segura (MySQL, MongoDB, etc.).</w:t>
      </w:r>
    </w:p>
    <w:p w14:paraId="2244D059" w14:textId="77777777" w:rsidR="00FE5806" w:rsidRPr="00372CAA" w:rsidRDefault="00372CAA">
      <w:pPr>
        <w:rPr>
          <w:lang w:val="es-ES"/>
        </w:rPr>
      </w:pPr>
      <w:r w:rsidRPr="00372CAA">
        <w:rPr>
          <w:lang w:val="es-ES"/>
        </w:rPr>
        <w:lastRenderedPageBreak/>
        <w:t>• Autenticación: Utilizar tokens JWT o sesiones PHP para gestionar el inicio de sesión.</w:t>
      </w:r>
    </w:p>
    <w:p w14:paraId="44F9A4AC" w14:textId="77777777" w:rsidR="00FE5806" w:rsidRPr="00372CAA" w:rsidRDefault="00372CAA">
      <w:pPr>
        <w:rPr>
          <w:lang w:val="es-ES"/>
        </w:rPr>
      </w:pPr>
      <w:r w:rsidRPr="00372CAA">
        <w:rPr>
          <w:lang w:val="es-ES"/>
        </w:rPr>
        <w:t>• Roles: Administradores (para gestionar todo el sistema) y Clientes (para gestionar sus propios servicios).</w:t>
      </w:r>
    </w:p>
    <w:p w14:paraId="382F391F" w14:textId="77777777" w:rsidR="00FE5806" w:rsidRPr="00372CAA" w:rsidRDefault="00372CAA">
      <w:pPr>
        <w:pStyle w:val="Ttulo2"/>
        <w:rPr>
          <w:lang w:val="es-ES"/>
        </w:rPr>
      </w:pPr>
      <w:r w:rsidRPr="00372CAA">
        <w:rPr>
          <w:lang w:val="es-ES"/>
        </w:rPr>
        <w:t>3.2 Procesamiento de Pagos:</w:t>
      </w:r>
    </w:p>
    <w:p w14:paraId="06AF1D8D" w14:textId="77777777" w:rsidR="00FE5806" w:rsidRPr="00372CAA" w:rsidRDefault="00372CAA">
      <w:pPr>
        <w:rPr>
          <w:lang w:val="es-ES"/>
        </w:rPr>
      </w:pPr>
      <w:r w:rsidRPr="00372CAA">
        <w:rPr>
          <w:lang w:val="es-ES"/>
        </w:rPr>
        <w:t>• Integración con Stripe o PayPal.</w:t>
      </w:r>
    </w:p>
    <w:p w14:paraId="070D620C" w14:textId="77777777" w:rsidR="00FE5806" w:rsidRPr="00372CAA" w:rsidRDefault="00372CAA">
      <w:pPr>
        <w:rPr>
          <w:lang w:val="es-ES"/>
        </w:rPr>
      </w:pPr>
      <w:r w:rsidRPr="00372CAA">
        <w:rPr>
          <w:lang w:val="es-ES"/>
        </w:rPr>
        <w:t>• Creación de facturas automáticas.</w:t>
      </w:r>
    </w:p>
    <w:p w14:paraId="27772633" w14:textId="77777777" w:rsidR="00FE5806" w:rsidRPr="00372CAA" w:rsidRDefault="00372CAA">
      <w:pPr>
        <w:rPr>
          <w:lang w:val="es-ES"/>
        </w:rPr>
      </w:pPr>
      <w:r w:rsidRPr="00372CAA">
        <w:rPr>
          <w:lang w:val="es-ES"/>
        </w:rPr>
        <w:t>• Gestión de renovaciones y expiraciones de planes.</w:t>
      </w:r>
    </w:p>
    <w:p w14:paraId="21014314" w14:textId="77777777" w:rsidR="00FE5806" w:rsidRPr="00372CAA" w:rsidRDefault="00372CAA">
      <w:pPr>
        <w:pStyle w:val="Ttulo2"/>
        <w:rPr>
          <w:lang w:val="es-ES"/>
        </w:rPr>
      </w:pPr>
      <w:r w:rsidRPr="00372CAA">
        <w:rPr>
          <w:lang w:val="es-ES"/>
        </w:rPr>
        <w:t>3.3 Soporte:</w:t>
      </w:r>
    </w:p>
    <w:p w14:paraId="487713DB" w14:textId="77777777" w:rsidR="00FE5806" w:rsidRPr="00372CAA" w:rsidRDefault="00372CAA">
      <w:pPr>
        <w:rPr>
          <w:lang w:val="es-ES"/>
        </w:rPr>
      </w:pPr>
      <w:r w:rsidRPr="00372CAA">
        <w:rPr>
          <w:lang w:val="es-ES"/>
        </w:rPr>
        <w:t xml:space="preserve">• Un sistema de tickets en el cual los clientes puedan </w:t>
      </w:r>
      <w:r w:rsidRPr="00372CAA">
        <w:rPr>
          <w:lang w:val="es-ES"/>
        </w:rPr>
        <w:t>describir su problema.</w:t>
      </w:r>
    </w:p>
    <w:p w14:paraId="1B419E3D" w14:textId="77777777" w:rsidR="00FE5806" w:rsidRPr="00372CAA" w:rsidRDefault="00372CAA">
      <w:pPr>
        <w:rPr>
          <w:lang w:val="es-ES"/>
        </w:rPr>
      </w:pPr>
      <w:r w:rsidRPr="00372CAA">
        <w:rPr>
          <w:lang w:val="es-ES"/>
        </w:rPr>
        <w:t>• Un área donde los administradores puedan gestionar estos tickets.</w:t>
      </w:r>
    </w:p>
    <w:sectPr w:rsidR="00FE5806" w:rsidRPr="00372C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0058108">
    <w:abstractNumId w:val="8"/>
  </w:num>
  <w:num w:numId="2" w16cid:durableId="51660699">
    <w:abstractNumId w:val="6"/>
  </w:num>
  <w:num w:numId="3" w16cid:durableId="304435974">
    <w:abstractNumId w:val="5"/>
  </w:num>
  <w:num w:numId="4" w16cid:durableId="420370024">
    <w:abstractNumId w:val="4"/>
  </w:num>
  <w:num w:numId="5" w16cid:durableId="830681180">
    <w:abstractNumId w:val="7"/>
  </w:num>
  <w:num w:numId="6" w16cid:durableId="1480491005">
    <w:abstractNumId w:val="3"/>
  </w:num>
  <w:num w:numId="7" w16cid:durableId="1378237269">
    <w:abstractNumId w:val="2"/>
  </w:num>
  <w:num w:numId="8" w16cid:durableId="1959291451">
    <w:abstractNumId w:val="1"/>
  </w:num>
  <w:num w:numId="9" w16cid:durableId="1657564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72CAA"/>
    <w:rsid w:val="00A24234"/>
    <w:rsid w:val="00AA1D8D"/>
    <w:rsid w:val="00B47730"/>
    <w:rsid w:val="00CB0664"/>
    <w:rsid w:val="00FC693F"/>
    <w:rsid w:val="00FE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0047A2"/>
  <w14:defaultImageDpi w14:val="300"/>
  <w15:docId w15:val="{7865EDE6-9AFE-4046-832A-68223912D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519</Words>
  <Characters>2871</Characters>
  <Application>Microsoft Office Word</Application>
  <DocSecurity>0</DocSecurity>
  <Lines>70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Zhiyao Lezameta</cp:lastModifiedBy>
  <cp:revision>2</cp:revision>
  <dcterms:created xsi:type="dcterms:W3CDTF">2024-09-24T17:35:00Z</dcterms:created>
  <dcterms:modified xsi:type="dcterms:W3CDTF">2024-09-24T17:35:00Z</dcterms:modified>
  <cp:category/>
</cp:coreProperties>
</file>